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 xml:space="preserve">RESEARCH ASSISTANT AGREEMENT </w:t>
      </w:r>
    </w:p>
    <w:p>
      <w:pPr>
        <w:pStyle w:val="Normal"/>
        <w:rPr/>
      </w:pPr>
      <w:r>
        <w:rPr/>
        <w:t>Project Title: Child Skill Development and the Narrative Personality</w:t>
      </w:r>
    </w:p>
    <w:p>
      <w:pPr>
        <w:pStyle w:val="Normal"/>
        <w:rPr/>
      </w:pPr>
      <w:r>
        <w:rPr/>
        <w:t xml:space="preserve">Principal Investigator: Jacob Hazen </w:t>
        <w:tab/>
        <w:tab/>
        <w:tab/>
      </w:r>
      <w:r>
        <w:rPr/>
        <w:t xml:space="preserve">Email: </w:t>
      </w:r>
      <w:r>
        <w:rPr/>
        <w:t>jacob.hazen@mcgill.ca</w:t>
      </w:r>
    </w:p>
    <w:p>
      <w:pPr>
        <w:pStyle w:val="Normal"/>
        <w:rPr/>
      </w:pPr>
      <w:r>
        <w:rPr/>
        <w:t xml:space="preserve">Research Assistant: Justina Cheng </w:t>
        <w:tab/>
        <w:tab/>
        <w:tab/>
        <w:t>Email: xuefei.cheng@mail.mcgill.ca</w:t>
      </w:r>
    </w:p>
    <w:p>
      <w:pPr>
        <w:pStyle w:val="Normal"/>
        <w:rPr/>
      </w:pPr>
      <w:r>
        <w:rPr/>
        <w:t>Start Date: May 05  2025</w:t>
      </w:r>
    </w:p>
    <w:p>
      <w:pPr>
        <w:pStyle w:val="Normal"/>
        <w:rPr/>
      </w:pPr>
      <w:r>
        <w:rPr/>
        <w:t>End Date: August (may extend if both parties agree)</w:t>
      </w:r>
    </w:p>
    <w:p>
      <w:pPr>
        <w:pStyle w:val="Normal"/>
        <w:rPr/>
      </w:pPr>
      <w:r>
        <w:rPr/>
        <w:t>Compensation: Volunteer Position</w:t>
      </w:r>
    </w:p>
    <w:p>
      <w:pPr>
        <w:pStyle w:val="Heading2"/>
        <w:rPr/>
      </w:pPr>
      <w:r>
        <w:rPr/>
        <w:t>Responsibilities</w:t>
      </w:r>
    </w:p>
    <w:p>
      <w:pPr>
        <w:pStyle w:val="Normal"/>
        <w:rPr/>
      </w:pPr>
      <w:r>
        <w:rPr/>
        <w:t>The Research Assistant (RA) agrees to assist with the following tasks under the supervision of the Principal Investigator (PI):</w:t>
      </w:r>
    </w:p>
    <w:p>
      <w:pPr>
        <w:pStyle w:val="Normal"/>
        <w:rPr/>
      </w:pPr>
      <w:r>
        <w:rPr/>
        <w:t>- Data Cleaning, Literature Review, and Coding</w:t>
      </w:r>
    </w:p>
    <w:p>
      <w:pPr>
        <w:pStyle w:val="Normal"/>
        <w:rPr/>
      </w:pPr>
      <w:r>
        <w:rPr/>
        <w:t>- Documentation of Coding, and other supporting tasks</w:t>
      </w:r>
    </w:p>
    <w:p>
      <w:pPr>
        <w:pStyle w:val="Normal"/>
        <w:rPr/>
      </w:pPr>
      <w:r>
        <w:rPr/>
        <w:t>This work is supportive in nature and does not include independent intellectual contributions warranting authorship.</w:t>
      </w:r>
    </w:p>
    <w:p>
      <w:pPr>
        <w:pStyle w:val="Heading2"/>
        <w:rPr/>
      </w:pPr>
      <w:r>
        <w:rPr/>
        <w:t>Confidentiality</w:t>
      </w:r>
    </w:p>
    <w:p>
      <w:pPr>
        <w:pStyle w:val="Normal"/>
        <w:rPr/>
      </w:pPr>
      <w:r>
        <w:rPr/>
        <w:t xml:space="preserve">The RA agrees to maintain the confidentiality of any data, code, or findings associated with this project and will not share any materials externally without written permission from the PI. </w:t>
      </w:r>
    </w:p>
    <w:p>
      <w:pPr>
        <w:pStyle w:val="Heading2"/>
        <w:rPr/>
      </w:pPr>
      <w:r>
        <w:rPr/>
        <w:t>No Authorship Clause</w:t>
      </w:r>
    </w:p>
    <w:p>
      <w:pPr>
        <w:pStyle w:val="Normal"/>
        <w:rPr/>
      </w:pPr>
      <w:r>
        <w:rPr/>
        <w:t xml:space="preserve">The RA understands that this role does not involve contributions that qualify for authorship under academic or journal standards (e.g., ICMJE guidelines). However, acknowledgment may be given in the final output at the PI’s discretion. </w:t>
      </w:r>
    </w:p>
    <w:p>
      <w:pPr>
        <w:pStyle w:val="Heading2"/>
        <w:rPr/>
      </w:pPr>
      <w:r>
        <w:rPr/>
        <w:t>Termination</w:t>
      </w:r>
    </w:p>
    <w:p>
      <w:pPr>
        <w:pStyle w:val="Normal"/>
        <w:rPr/>
      </w:pPr>
      <w:r>
        <w:rPr/>
        <w:t>This agreement may be terminated by either party at any time, with reasonable notice.</w:t>
      </w:r>
    </w:p>
    <w:p>
      <w:pPr>
        <w:pStyle w:val="Heading2"/>
        <w:rPr/>
      </w:pPr>
      <w:r>
        <w:rPr/>
        <w:t>Signatures</w:t>
      </w:r>
    </w:p>
    <w:p>
      <w:pPr>
        <w:pStyle w:val="Normal"/>
        <w:rPr/>
      </w:pPr>
      <w:r>
        <w:rPr/>
        <w:t>__________________________</w:t>
        <w:br/>
        <w:t>Principal Investigator Signature</w:t>
        <w:br/>
        <w:t>Date: ___________________</w:t>
      </w:r>
    </w:p>
    <w:p>
      <w:pPr>
        <w:pStyle w:val="Normal"/>
        <w:widowControl/>
        <w:bidi w:val="0"/>
        <w:spacing w:lineRule="auto" w:line="276" w:before="0" w:after="200"/>
        <w:jc w:val="left"/>
        <w:rPr/>
      </w:pPr>
      <w:r>
        <w:rPr/>
        <w:t>__________________________</w:t>
        <w:br/>
        <w:t>Research Assistant Signature</w:t>
        <w:br/>
        <w:t>Date: ___________________</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LibreOffice/24.2.7.2$Linux_X86_64 LibreOffice_project/420$Build-2</Application>
  <AppVersion>15.0000</AppVersion>
  <Pages>1</Pages>
  <Words>188</Words>
  <Characters>1256</Characters>
  <CharactersWithSpaces>1433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en-CA</dc:language>
  <cp:lastModifiedBy/>
  <dcterms:modified xsi:type="dcterms:W3CDTF">2025-05-01T16:24:52Z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